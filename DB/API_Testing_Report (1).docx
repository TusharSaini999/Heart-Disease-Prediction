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55F4B" w14:textId="77777777" w:rsidR="00E40C49" w:rsidRDefault="0052425B">
      <w:pPr>
        <w:pStyle w:val="Heading1"/>
      </w:pPr>
      <w:r>
        <w:t>API Testing Report</w:t>
      </w:r>
    </w:p>
    <w:p w14:paraId="4CB582EF" w14:textId="77777777" w:rsidR="00E40C49" w:rsidRDefault="0052425B">
      <w:r>
        <w:t>---</w:t>
      </w:r>
    </w:p>
    <w:p w14:paraId="6A6CD7A0" w14:textId="77777777" w:rsidR="00E40C49" w:rsidRDefault="0052425B">
      <w:pPr>
        <w:pStyle w:val="Heading2"/>
      </w:pPr>
      <w:r>
        <w:t>1. Test User Signup API</w:t>
      </w:r>
    </w:p>
    <w:p w14:paraId="6C98F5EE" w14:textId="77777777" w:rsidR="00E40C49" w:rsidRDefault="0052425B">
      <w:r>
        <w:t>Endpoint: POST /auth/signup</w:t>
      </w:r>
    </w:p>
    <w:p w14:paraId="431F9F60" w14:textId="77777777" w:rsidR="00E40C49" w:rsidRDefault="0052425B">
      <w:pPr>
        <w:pStyle w:val="Heading3"/>
      </w:pPr>
      <w:r>
        <w:t>Modified Header Details:</w:t>
      </w:r>
    </w:p>
    <w:p w14:paraId="2F31FFB7" w14:textId="77777777" w:rsidR="00E40C49" w:rsidRDefault="0052425B">
      <w:r>
        <w:t>{</w:t>
      </w:r>
      <w:r>
        <w:br/>
        <w:t xml:space="preserve">  "name": "Jane Doe",</w:t>
      </w:r>
      <w:r>
        <w:br/>
        <w:t xml:space="preserve">  "email": "janedoe.com",</w:t>
      </w:r>
      <w:r>
        <w:br/>
        <w:t xml:space="preserve">  "mobile_no": "9877548210",</w:t>
      </w:r>
      <w:r>
        <w:br/>
        <w:t xml:space="preserve">  "dob": "1998-08-22",</w:t>
      </w:r>
      <w:r>
        <w:br/>
        <w:t xml:space="preserve">  "gender": 1,</w:t>
      </w:r>
      <w:r>
        <w:br/>
      </w:r>
      <w:r>
        <w:t xml:space="preserve">  "password": "password123"</w:t>
      </w:r>
      <w:r>
        <w:br/>
        <w:t>}</w:t>
      </w:r>
    </w:p>
    <w:p w14:paraId="2C2BE127" w14:textId="77777777" w:rsidR="00E40C49" w:rsidRDefault="0052425B">
      <w:pPr>
        <w:pStyle w:val="Heading3"/>
      </w:pPr>
      <w:r>
        <w:t>Postman Error:</w:t>
      </w:r>
    </w:p>
    <w:p w14:paraId="2A696E8F" w14:textId="77777777" w:rsidR="00E40C49" w:rsidRDefault="0052425B">
      <w:r>
        <w:t>{</w:t>
      </w:r>
      <w:r>
        <w:br/>
        <w:t xml:space="preserve">    "error": "Database error occurred!"</w:t>
      </w:r>
      <w:r>
        <w:br/>
        <w:t>}</w:t>
      </w:r>
    </w:p>
    <w:p w14:paraId="29C3322D" w14:textId="77777777" w:rsidR="00E40C49" w:rsidRDefault="0052425B">
      <w:pPr>
        <w:pStyle w:val="Heading3"/>
      </w:pPr>
      <w:r>
        <w:t>Terminal Error:</w:t>
      </w:r>
    </w:p>
    <w:p w14:paraId="4068B41A" w14:textId="77777777" w:rsidR="00E40C49" w:rsidRDefault="0052425B">
      <w:r>
        <w:t>Database Error: Error: Duplicate entry 'janedoe.com' for key 'users.email'</w:t>
      </w:r>
      <w:r>
        <w:br/>
        <w:t xml:space="preserve">    at Packet.asError (/Users/ujjwaltyagi/Desktop/Project/Heart-Disease-Prediction/backend/node_modules/mysql2/lib/packets/packet.js:740:17)</w:t>
      </w:r>
      <w:r>
        <w:br/>
        <w:t xml:space="preserve">    at Query.execute (/Users/ujjwaltyagi/Desktop/Project/Heart-Disease-Prediction/backend/node_modules/mysql2/lib/commands/command.js:29:26)</w:t>
      </w:r>
      <w:r>
        <w:br/>
        <w:t xml:space="preserve">    at Connection.handlePacket (/Users/ujjwaltyagi/Desktop/Project/Heart-Disease-Prediction/backend/node_modules/mysql2/lib/base/connection.js:475:34)</w:t>
      </w:r>
      <w:r>
        <w:br/>
        <w:t xml:space="preserve">    at PacketParser.onPacket (/Users/ujjwaltyagi/Desktop/Project/Heart-Disease</w:t>
      </w:r>
      <w:r>
        <w:t>-Prediction/backend/node_modules/mysql2/lib/base/connection.js:93:12)</w:t>
      </w:r>
      <w:r>
        <w:br/>
        <w:t xml:space="preserve">    at PacketParser.executeStart (/Users/ujjwaltyagi/Desktop/Project/Heart-Disease-Prediction/backend/node_modules/mysql2/lib/packet_parser.js:75:16)</w:t>
      </w:r>
      <w:r>
        <w:br/>
        <w:t xml:space="preserve">    at Socket.&lt;anonymous&gt; (/Users/ujjwaltyagi/Desktop/Project/Heart-Disease-Prediction/backend/node_modules/mysql2/lib/base/connection.js:100:25)</w:t>
      </w:r>
      <w:r>
        <w:br/>
        <w:t xml:space="preserve">    at Socket.emit (node:events:518:28)</w:t>
      </w:r>
      <w:r>
        <w:br/>
        <w:t xml:space="preserve">    at addChunk (node:internal/streams/readable:561:12)</w:t>
      </w:r>
      <w:r>
        <w:br/>
        <w:t xml:space="preserve">    at readableAddChunkPushByteMode (node:internal</w:t>
      </w:r>
      <w:r>
        <w:t>/streams/readable:512:3)</w:t>
      </w:r>
      <w:r>
        <w:br/>
        <w:t xml:space="preserve">    at Readable.push (node:internal/streams/readable:392:5) {</w:t>
      </w:r>
      <w:r>
        <w:br/>
        <w:t xml:space="preserve">  code: 'ER_DUP_ENTRY',</w:t>
      </w:r>
      <w:r>
        <w:br/>
        <w:t xml:space="preserve">  errno: 1062,</w:t>
      </w:r>
      <w:r>
        <w:br/>
        <w:t xml:space="preserve">  sqlState: '23000',</w:t>
      </w:r>
      <w:r>
        <w:br/>
      </w:r>
      <w:r>
        <w:lastRenderedPageBreak/>
        <w:t xml:space="preserve">  sqlMessage: "Duplicate entry 'janedoe.com' for key 'users.email'",</w:t>
      </w:r>
      <w:r>
        <w:br/>
        <w:t xml:space="preserve">  sql: "INSERT INTO users (name, email, mobile_no, dob, gender, password) VALUES ('Jane Doe', 'janedoe.com', '9877548210', '1998-08-22', 1, '$2b$10$boGul3swy76w0cb85zKaqeLcsOUnrVqHnpG5/ZP3T9DMypmreV5UG')"</w:t>
      </w:r>
      <w:r>
        <w:br/>
        <w:t>}</w:t>
      </w:r>
    </w:p>
    <w:p w14:paraId="0BD2156D" w14:textId="77777777" w:rsidR="00E40C49" w:rsidRDefault="0052425B">
      <w:pPr>
        <w:pStyle w:val="Heading3"/>
      </w:pPr>
      <w:r>
        <w:t>Points to Note (Errors):</w:t>
      </w:r>
    </w:p>
    <w:p w14:paraId="158CB11F" w14:textId="77777777" w:rsidR="00E40C49" w:rsidRDefault="0052425B">
      <w:r>
        <w:t>1. Email validation is not applied at the backend.</w:t>
      </w:r>
    </w:p>
    <w:p w14:paraId="5173A06B" w14:textId="77777777" w:rsidR="00E40C49" w:rsidRDefault="0052425B">
      <w:r>
        <w:t>2. Email validation is not enforced at the database level.</w:t>
      </w:r>
    </w:p>
    <w:p w14:paraId="5BDDFE83" w14:textId="77777777" w:rsidR="00E40C49" w:rsidRDefault="0052425B">
      <w:r>
        <w:t>3. Mobile number validation is missing in the backend.</w:t>
      </w:r>
    </w:p>
    <w:p w14:paraId="6E79D907" w14:textId="77777777" w:rsidR="00E40C49" w:rsidRDefault="0052425B">
      <w:r>
        <w:t>4. Incorrect error message is displayed when a duplicate email is used during signup.</w:t>
      </w:r>
    </w:p>
    <w:p w14:paraId="5387E1E5" w14:textId="77777777" w:rsidR="00E40C49" w:rsidRDefault="0052425B">
      <w:r>
        <w:t>---</w:t>
      </w:r>
    </w:p>
    <w:p w14:paraId="1EF1EDE1" w14:textId="77777777" w:rsidR="00E40C49" w:rsidRDefault="0052425B">
      <w:pPr>
        <w:pStyle w:val="Heading2"/>
      </w:pPr>
      <w:r>
        <w:t>2. User Login API</w:t>
      </w:r>
    </w:p>
    <w:p w14:paraId="423F827E" w14:textId="77777777" w:rsidR="00E40C49" w:rsidRDefault="0052425B">
      <w:r>
        <w:t>Endpoint: POST /auth/login</w:t>
      </w:r>
    </w:p>
    <w:p w14:paraId="197DE6A1" w14:textId="77777777" w:rsidR="00E40C49" w:rsidRDefault="0052425B">
      <w:pPr>
        <w:pStyle w:val="Heading3"/>
      </w:pPr>
      <w:r>
        <w:t>Points to Note (Errors):</w:t>
      </w:r>
    </w:p>
    <w:p w14:paraId="0E057393" w14:textId="77777777" w:rsidR="00E40C49" w:rsidRDefault="0052425B">
      <w:r>
        <w:t>1. Email validation is not applied at the backend.</w:t>
      </w:r>
    </w:p>
    <w:p w14:paraId="022F9404" w14:textId="77777777" w:rsidR="00E40C49" w:rsidRDefault="0052425B">
      <w:r>
        <w:t>---</w:t>
      </w:r>
    </w:p>
    <w:p w14:paraId="764E071C" w14:textId="77777777" w:rsidR="00E40C49" w:rsidRDefault="0052425B">
      <w:pPr>
        <w:pStyle w:val="Heading2"/>
      </w:pPr>
      <w:r>
        <w:t>3. User Profile API</w:t>
      </w:r>
    </w:p>
    <w:p w14:paraId="2A73BD14" w14:textId="77777777" w:rsidR="00E40C49" w:rsidRDefault="0052425B">
      <w:r>
        <w:t>Endpoint: GET /auth/profile</w:t>
      </w:r>
    </w:p>
    <w:p w14:paraId="35297511" w14:textId="77777777" w:rsidR="00E40C49" w:rsidRDefault="0052425B">
      <w:r>
        <w:t>✅</w:t>
      </w:r>
      <w:r>
        <w:t xml:space="preserve"> Works smoothly without any issues.</w:t>
      </w:r>
    </w:p>
    <w:p w14:paraId="127CEDFC" w14:textId="77777777" w:rsidR="00E40C49" w:rsidRDefault="0052425B">
      <w:r>
        <w:t>---</w:t>
      </w:r>
    </w:p>
    <w:p w14:paraId="5DC2AA19" w14:textId="77777777" w:rsidR="00E40C49" w:rsidRDefault="0052425B">
      <w:pPr>
        <w:pStyle w:val="Heading2"/>
      </w:pPr>
      <w:r>
        <w:t>4. Get User Info API (Age &amp; Gender)</w:t>
      </w:r>
    </w:p>
    <w:p w14:paraId="10045AD9" w14:textId="77777777" w:rsidR="00E40C49" w:rsidRDefault="0052425B">
      <w:r>
        <w:t>Endpoint: GET /auth/user-info</w:t>
      </w:r>
    </w:p>
    <w:p w14:paraId="121E018A" w14:textId="77777777" w:rsidR="00E40C49" w:rsidRDefault="0052425B">
      <w:r>
        <w:t>✅</w:t>
      </w:r>
      <w:r>
        <w:t xml:space="preserve"> Works smoothly without any issues.</w:t>
      </w:r>
    </w:p>
    <w:p w14:paraId="242DC248" w14:textId="77777777" w:rsidR="00E40C49" w:rsidRDefault="0052425B">
      <w:r>
        <w:t>---</w:t>
      </w:r>
    </w:p>
    <w:p w14:paraId="0A831203" w14:textId="77777777" w:rsidR="00E40C49" w:rsidRDefault="0052425B">
      <w:pPr>
        <w:pStyle w:val="Heading2"/>
      </w:pPr>
      <w:r>
        <w:t>5. User Profile Update API</w:t>
      </w:r>
    </w:p>
    <w:p w14:paraId="6156A600" w14:textId="77777777" w:rsidR="00E40C49" w:rsidRDefault="0052425B">
      <w:pPr>
        <w:pStyle w:val="Heading3"/>
      </w:pPr>
      <w:r>
        <w:t>Issue:</w:t>
      </w:r>
    </w:p>
    <w:p w14:paraId="542B2E95" w14:textId="77777777" w:rsidR="00E40C49" w:rsidRDefault="0052425B">
      <w:r>
        <w:t xml:space="preserve">Updating the mobile number to an </w:t>
      </w:r>
      <w:r>
        <w:t>already existing mobile number in the database.</w:t>
      </w:r>
    </w:p>
    <w:p w14:paraId="17A6E924" w14:textId="77777777" w:rsidR="00E40C49" w:rsidRDefault="0052425B">
      <w:pPr>
        <w:pStyle w:val="Heading3"/>
      </w:pPr>
      <w:r>
        <w:t>Database Error:</w:t>
      </w:r>
    </w:p>
    <w:p w14:paraId="794AC9D7" w14:textId="77777777" w:rsidR="00E40C49" w:rsidRDefault="0052425B">
      <w:r>
        <w:t>Error: Duplicate entry '9876543210' for key 'users.mobile_no'</w:t>
      </w:r>
      <w:r>
        <w:br/>
        <w:t xml:space="preserve">    at Packet.asError (/Users/ujjwaltyagi/Desktop/Project/Heart-Disease-Prediction/backend/node_modules/mysql2/lib/packets/packet.js:740:17)</w:t>
      </w:r>
      <w:r>
        <w:br/>
      </w:r>
      <w:r>
        <w:lastRenderedPageBreak/>
        <w:t xml:space="preserve">    at Query.execute (/Users/ujjwaltyagi/Desktop/Project/Heart-Disease-Prediction/backend/node_modules/mysql2/lib/commands/command.js:29:26)</w:t>
      </w:r>
      <w:r>
        <w:br/>
        <w:t xml:space="preserve">    at Connection.handlePacket (/Users/ujjwaltyagi/Desktop/Project/Heart-Disease-Prediction/backend/node_modules/mysql2/lib/base/connection.js:475:34)</w:t>
      </w:r>
      <w:r>
        <w:br/>
        <w:t xml:space="preserve">    at PacketParser.onPacket (/Users/ujjwaltyagi/Desktop/Project/Heart-Disease</w:t>
      </w:r>
      <w:r>
        <w:t>-Prediction/backend/node_modules/mysql2/lib/base/connection.js:93:12)</w:t>
      </w:r>
      <w:r>
        <w:br/>
        <w:t xml:space="preserve">    at PacketParser.executeStart (/Users/ujjwaltyagi/Desktop/Project/Heart-Disease-Prediction/backend/node_modules/mysql2/lib/packet_parser.js:75:16)</w:t>
      </w:r>
      <w:r>
        <w:br/>
        <w:t xml:space="preserve">    at Socket.&lt;anonymous&gt; (/Users/ujjwaltyagi/Desktop/Project/Heart-Disease-Prediction/backend/node_modules/mysql2/lib/base/connection.js:100:25)</w:t>
      </w:r>
      <w:r>
        <w:br/>
        <w:t xml:space="preserve">    at Socket.emit (node:events:518:28)</w:t>
      </w:r>
      <w:r>
        <w:br/>
        <w:t xml:space="preserve">    at addChunk (node:internal/streams/readable:561:12)</w:t>
      </w:r>
      <w:r>
        <w:br/>
        <w:t xml:space="preserve">    at readableAddChunkPushByteMode (node:internal</w:t>
      </w:r>
      <w:r>
        <w:t>/streams/readable:512:3)</w:t>
      </w:r>
      <w:r>
        <w:br/>
        <w:t xml:space="preserve">    at Readable.push (node:internal/streams/readable:392:5) {</w:t>
      </w:r>
      <w:r>
        <w:br/>
        <w:t xml:space="preserve">  code: 'ER_DUP_ENTRY',</w:t>
      </w:r>
      <w:r>
        <w:br/>
        <w:t xml:space="preserve">  errno: 1062,</w:t>
      </w:r>
      <w:r>
        <w:br/>
        <w:t xml:space="preserve">  sqlState: '23000',</w:t>
      </w:r>
      <w:r>
        <w:br/>
        <w:t xml:space="preserve">  sqlMessage: "Duplicate entry '9876543210' for key 'users.mobile_no'",</w:t>
      </w:r>
      <w:r>
        <w:br/>
        <w:t xml:space="preserve">  sql: "UPDATE users SET name = 'Jane Doe', mobile_no = '9876543210', gender = 1, dob = '1998-08-22' WHERE id = 9"</w:t>
      </w:r>
      <w:r>
        <w:br/>
        <w:t>}</w:t>
      </w:r>
    </w:p>
    <w:p w14:paraId="452E2D0C" w14:textId="77777777" w:rsidR="00E40C49" w:rsidRDefault="0052425B">
      <w:pPr>
        <w:pStyle w:val="Heading3"/>
      </w:pPr>
      <w:r>
        <w:t>Postman Error:</w:t>
      </w:r>
    </w:p>
    <w:p w14:paraId="17830D70" w14:textId="77777777" w:rsidR="00E40C49" w:rsidRDefault="0052425B">
      <w:r>
        <w:t>{</w:t>
      </w:r>
      <w:r>
        <w:br/>
        <w:t xml:space="preserve">    "error": "Database error occurred!"</w:t>
      </w:r>
      <w:r>
        <w:br/>
        <w:t>}</w:t>
      </w:r>
    </w:p>
    <w:p w14:paraId="19A740A1" w14:textId="77777777" w:rsidR="00E40C49" w:rsidRDefault="0052425B">
      <w:r>
        <w:t>---</w:t>
      </w:r>
    </w:p>
    <w:p w14:paraId="40672A25" w14:textId="77777777" w:rsidR="00E40C49" w:rsidRDefault="0052425B">
      <w:pPr>
        <w:pStyle w:val="Heading2"/>
      </w:pPr>
      <w:r>
        <w:t>6. AI Prediction API</w:t>
      </w:r>
    </w:p>
    <w:p w14:paraId="50C8961F" w14:textId="77777777" w:rsidR="00E40C49" w:rsidRDefault="0052425B">
      <w:r>
        <w:t>✅</w:t>
      </w:r>
      <w:r>
        <w:t xml:space="preserve"> All tests passed successfully.</w:t>
      </w:r>
    </w:p>
    <w:p w14:paraId="3A340472" w14:textId="77777777" w:rsidR="00E40C49" w:rsidRDefault="0052425B">
      <w:r>
        <w:t>---</w:t>
      </w:r>
    </w:p>
    <w:p w14:paraId="789B5371" w14:textId="77777777" w:rsidR="00E40C49" w:rsidRDefault="0052425B">
      <w:pPr>
        <w:pStyle w:val="Heading2"/>
      </w:pPr>
      <w:r>
        <w:t>7. AI Prediction History API</w:t>
      </w:r>
    </w:p>
    <w:p w14:paraId="79DD0192" w14:textId="77777777" w:rsidR="00E40C49" w:rsidRDefault="0052425B">
      <w:r>
        <w:t>✅</w:t>
      </w:r>
      <w:r>
        <w:t xml:space="preserve"> All tests completed successfully.</w:t>
      </w:r>
    </w:p>
    <w:p w14:paraId="2E92310E" w14:textId="77777777" w:rsidR="00E40C49" w:rsidRDefault="0052425B">
      <w:r>
        <w:t>---</w:t>
      </w:r>
    </w:p>
    <w:p w14:paraId="3970B908" w14:textId="77777777" w:rsidR="00E40C49" w:rsidRDefault="0052425B">
      <w:pPr>
        <w:pStyle w:val="Heading2"/>
      </w:pPr>
      <w:r>
        <w:t>Final Remarks:</w:t>
      </w:r>
    </w:p>
    <w:p w14:paraId="347744AB" w14:textId="77777777" w:rsidR="00E40C49" w:rsidRDefault="0052425B">
      <w:r>
        <w:t>• Major Issues Identified: Email and mobile number validation missing at both backend and database levels.</w:t>
      </w:r>
    </w:p>
    <w:p w14:paraId="5E922903" w14:textId="77777777" w:rsidR="00E40C49" w:rsidRDefault="0052425B">
      <w:r>
        <w:t>• Recommendation: Implement strict validation checks and meaningful error handling to improve API reliability.</w:t>
      </w:r>
    </w:p>
    <w:sectPr w:rsidR="00E40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986101">
    <w:abstractNumId w:val="8"/>
  </w:num>
  <w:num w:numId="2" w16cid:durableId="2063479815">
    <w:abstractNumId w:val="6"/>
  </w:num>
  <w:num w:numId="3" w16cid:durableId="1989086805">
    <w:abstractNumId w:val="5"/>
  </w:num>
  <w:num w:numId="4" w16cid:durableId="1200975404">
    <w:abstractNumId w:val="4"/>
  </w:num>
  <w:num w:numId="5" w16cid:durableId="911279482">
    <w:abstractNumId w:val="7"/>
  </w:num>
  <w:num w:numId="6" w16cid:durableId="1579899850">
    <w:abstractNumId w:val="3"/>
  </w:num>
  <w:num w:numId="7" w16cid:durableId="599602161">
    <w:abstractNumId w:val="2"/>
  </w:num>
  <w:num w:numId="8" w16cid:durableId="327708806">
    <w:abstractNumId w:val="1"/>
  </w:num>
  <w:num w:numId="9" w16cid:durableId="184046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25B"/>
    <w:rsid w:val="00A22204"/>
    <w:rsid w:val="00AA1D8D"/>
    <w:rsid w:val="00B47730"/>
    <w:rsid w:val="00CB0664"/>
    <w:rsid w:val="00E40C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2482E"/>
  <w14:defaultImageDpi w14:val="300"/>
  <w15:docId w15:val="{20B913A8-60F0-9B43-AAB9-C8F84E1A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917505159821</cp:lastModifiedBy>
  <cp:revision>2</cp:revision>
  <dcterms:created xsi:type="dcterms:W3CDTF">2025-04-29T10:44:00Z</dcterms:created>
  <dcterms:modified xsi:type="dcterms:W3CDTF">2025-04-29T10:44:00Z</dcterms:modified>
  <cp:category/>
</cp:coreProperties>
</file>